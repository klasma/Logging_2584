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18726-2024 i Kiruna kommun</w:t>
      </w:r>
    </w:p>
    <w:p>
      <w:r>
        <w:t>Detta dokument behandlar höga naturvärden i avverkningsanmälan A 18726-2024 i Kiruna kommun. Denna avverkningsanmälan inkom 2024-05-14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16 naturvårdsarter hittats: fläckporing (VU), goliatmusseron (VU), gräddporing (VU), smalfotad taggsvamp (VU), tajgataggsvamp (VU), tallgråticka (VU), blå taggsvamp (NT), motaggsvamp (NT), orange taggsvamp (NT), skrovlig taggsvamp (NT), svartvit taggsvamp (NT), talltaggsvamp (NT), vaddporing (NT), vedskivlav (NT), vitplätt (NT) och dropptaggsvamp (S). Av dessa är 15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3456"/>
            <wp:docPr id="1" name="Picture 1"/>
            <wp:cNvGraphicFramePr>
              <a:graphicFrameLocks noChangeAspect="1"/>
            </wp:cNvGraphicFramePr>
            <a:graphic>
              <a:graphicData uri="http://schemas.openxmlformats.org/drawingml/2006/picture">
                <pic:pic>
                  <pic:nvPicPr>
                    <pic:cNvPr id="0" name="A 18726-2024 karta.png"/>
                    <pic:cNvPicPr/>
                  </pic:nvPicPr>
                  <pic:blipFill>
                    <a:blip r:embed="rId16"/>
                    <a:stretch>
                      <a:fillRect/>
                    </a:stretch>
                  </pic:blipFill>
                  <pic:spPr>
                    <a:xfrm>
                      <a:off x="0" y="0"/>
                      <a:ext cx="5486400" cy="4923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7538168, E 749776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