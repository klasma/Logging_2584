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20570-2025 i Kiruna kommun</w:t>
      </w:r>
    </w:p>
    <w:p>
      <w:r>
        <w:t>Detta dokument behandlar höga naturvärden i avverkningsanmälan A 20570-2025 i Kiruna kommun. Denna avverkningsanmälan inkom 2025-04-28 00:00:00 och omfattar 31,4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harticka (NT), knottrig blåslav (NT), lappranunkel (S, §7)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0570-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7511896, E 779728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