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55511-2020 i Kiruna kommun</w:t>
      </w:r>
    </w:p>
    <w:p>
      <w:r>
        <w:t>Detta dokument behandlar höga naturvärden i avverkningsanmälan A 55511-2020 i Kiruna kommun. Denna avverkningsanmälan inkom 2020-10-27 00:00:00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grönfink (EN, §4), bläsand (VU, §4), brushane (VU, §4), gråtrut (VU, §4), kricka (VU, §4), norna (VU, §7), stjärtand (VU, §4), tallbit (VU, §4), tofsvipa (VU, §4), alfågel (NT, §4), björktrast (NT, §4), drillsnäppa (NT, §4), fiskmås (NT, §4), havsörn (NT, §4), kalkkärrsgrynsnäcka (NT), mindre hackspett (NT, §4), skrattmås (NT, §4), smålom (NT, §4), stenfalk (NT, §4), svartvit flugsnappare (NT, §4), talltita (NT, §4), utter (NT, §4a), trådticka (S), gråkråka (§4), grönsiska (§4), jorduggla (§4), salskrake (§4), sädgås (§4), sångsvan (§4) och revlummer (§9).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Följande fridlysta arter har sina livsmiljöer och växtplatser i den avverkningsanmälda skogen: grönfink (EN, §4), bläsand (VU, §4), brushane (VU, §4), gråtrut (VU, §4), kricka (VU, §4), norna (VU, §7), stjärtand (VU, §4), tallbit (VU, §4), tofsvipa (VU, §4), alfågel (NT, §4), björktrast (NT, §4), drillsnäppa (NT, §4), fiskmås (NT, §4), havsörn (NT, §4), mindre hackspett (NT, §4), skrattmås (NT, §4), smålom (NT, §4), stenfalk (NT, §4), svartvit flugsnappare (NT, §4), talltita (NT, §4), utter (NT, §4a), gråkråka (§4), grönsiska (§4), jorduggla (§4), salskrake (§4), sädgås (§4),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