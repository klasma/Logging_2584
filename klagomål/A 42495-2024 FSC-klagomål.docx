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42495-2024 i Kiruna kommun</w:t>
      </w:r>
    </w:p>
    <w:p>
      <w:r>
        <w:t>Detta dokument behandlar höga naturvärden i avverkningsanmälan A 42495-2024 i Kiruna kommun. Denna avverkningsanmälan inkom 2024-09-30 00:00:00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ostticka (VU), tallbit (VU, §4), garnlav (NT), granticka (NT), harticka (NT), järpe (NT, §4), knottrig blåslav (NT), liten svartspik (NT), rosenticka (NT), stjärntagging (NT), talltita (NT, §4), tretåig hackspett (NT, §4), ullticka (NT), blodticka (S), plattlummer (S, §9), vedticka (S), kungsfågel (§4) och lavskrika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42495-2024 karta.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7497000, E 801078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tallbit (VU, §4), järpe (NT, §4), talltita (NT, §4), tretåig hackspett (NT, §4), plattlummer (S, §9), kungsfågel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